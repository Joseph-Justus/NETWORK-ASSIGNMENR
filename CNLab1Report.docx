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4253C">
      <w:pPr>
        <w:pStyle w:val="7"/>
        <w:rPr>
          <w:rFonts w:ascii="Times New Roman"/>
          <w:sz w:val="20"/>
        </w:rPr>
      </w:pPr>
    </w:p>
    <w:p w14:paraId="317714C8">
      <w:pPr>
        <w:pStyle w:val="7"/>
        <w:rPr>
          <w:rFonts w:ascii="Times New Roman"/>
          <w:sz w:val="20"/>
        </w:rPr>
      </w:pPr>
    </w:p>
    <w:p w14:paraId="76B682A7">
      <w:pPr>
        <w:pStyle w:val="7"/>
        <w:rPr>
          <w:rFonts w:ascii="Times New Roman"/>
          <w:sz w:val="20"/>
        </w:rPr>
      </w:pPr>
    </w:p>
    <w:p w14:paraId="25D57CC1">
      <w:pPr>
        <w:pStyle w:val="7"/>
        <w:spacing w:before="121"/>
        <w:rPr>
          <w:rFonts w:ascii="Times New Roman"/>
          <w:sz w:val="20"/>
        </w:rPr>
      </w:pPr>
    </w:p>
    <w:p w14:paraId="7FAA0B26">
      <w:pPr>
        <w:pStyle w:val="7"/>
        <w:ind w:left="37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31290" cy="75819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1B24">
      <w:pPr>
        <w:pStyle w:val="7"/>
        <w:spacing w:before="7"/>
        <w:rPr>
          <w:rFonts w:ascii="Times New Roman"/>
          <w:sz w:val="17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610" y="9144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0.55pt;margin-top:11.35pt;height:0.75pt;width:454.3pt;mso-position-horizontal-relative:page;mso-wrap-distance-bottom:0pt;mso-wrap-distance-top:0pt;z-index:-251657216;mso-width-relative:page;mso-height-relative:page;" fillcolor="#155F82" filled="t" stroked="f" coordsize="5769610,9525" o:gfxdata="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4C4N9YA&#10;AAAKAQAADwAAAAAAAAABACAAAAAiAAAAZHJzL2Rvd25yZXYueG1sUEsBAhQAFAAAAAgAh07iQBYy&#10;vEUhAgAA3AQAAA4AAAAAAAAAAQAgAAAAJQEAAGRycy9lMm9Eb2MueG1sUEsFBgAAAAAGAAYAWQEA&#10;ALgFAAAAAA==&#10;" path="m5769610,0l0,0,0,9144,5769610,9144,576961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82E2FAB">
      <w:pPr>
        <w:pStyle w:val="8"/>
      </w:pPr>
      <w:r>
        <w:rPr>
          <w:color w:val="155F82"/>
          <w:spacing w:val="-2"/>
        </w:rPr>
        <w:t xml:space="preserve">COMPUTER </w:t>
      </w:r>
      <w:r>
        <w:rPr>
          <w:color w:val="155F82"/>
        </w:rPr>
        <w:t>NETWORKS</w:t>
      </w:r>
      <w:r>
        <w:rPr>
          <w:color w:val="155F82"/>
          <w:spacing w:val="-32"/>
        </w:rPr>
        <w:t xml:space="preserve"> </w:t>
      </w:r>
      <w:r>
        <w:rPr>
          <w:color w:val="155F82"/>
        </w:rPr>
        <w:t>LAB ONE REPORT</w:t>
      </w:r>
    </w:p>
    <w:p w14:paraId="71161D85">
      <w:pPr>
        <w:pStyle w:val="7"/>
        <w:spacing w:before="11"/>
        <w:rPr>
          <w:rFonts w:ascii="Constantia"/>
          <w:b/>
          <w:sz w:val="7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76200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610" y="9144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0.55pt;margin-top:6pt;height:0.75pt;width:454.3pt;mso-position-horizontal-relative:page;mso-wrap-distance-bottom:0pt;mso-wrap-distance-top:0pt;z-index:-251657216;mso-width-relative:page;mso-height-relative:page;" fillcolor="#155F82" filled="t" stroked="f" coordsize="5769610,9525" o:gfxdata="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WnUA1QAA&#10;AAoBAAAPAAAAAAAAAAEAIAAAACIAAABkcnMvZG93bnJldi54bWxQSwECFAAUAAAACACHTuJAVpy/&#10;viECAADcBAAADgAAAAAAAAABACAAAAAkAQAAZHJzL2Uyb0RvYy54bWxQSwUGAAAAAAYABgBZAQAA&#10;twUAAAAA&#10;" path="m5769610,0l0,0,0,9144,5769610,9144,576961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0E7139C">
      <w:pPr>
        <w:pStyle w:val="7"/>
        <w:rPr>
          <w:rFonts w:ascii="Constantia"/>
          <w:b/>
          <w:sz w:val="20"/>
        </w:rPr>
      </w:pPr>
    </w:p>
    <w:p w14:paraId="64FB8055">
      <w:pPr>
        <w:pStyle w:val="7"/>
        <w:rPr>
          <w:rFonts w:ascii="Constantia"/>
          <w:b/>
          <w:sz w:val="20"/>
        </w:rPr>
      </w:pPr>
    </w:p>
    <w:p w14:paraId="62A42B5A">
      <w:pPr>
        <w:pStyle w:val="7"/>
        <w:rPr>
          <w:rFonts w:ascii="Constantia"/>
          <w:b/>
          <w:sz w:val="20"/>
        </w:rPr>
      </w:pPr>
    </w:p>
    <w:p w14:paraId="67D82E2B">
      <w:pPr>
        <w:pStyle w:val="7"/>
        <w:spacing w:before="58"/>
        <w:rPr>
          <w:rFonts w:ascii="Constantia"/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3398520</wp:posOffset>
            </wp:positionH>
            <wp:positionV relativeFrom="paragraph">
              <wp:posOffset>207010</wp:posOffset>
            </wp:positionV>
            <wp:extent cx="763905" cy="481965"/>
            <wp:effectExtent l="0" t="0" r="0" b="0"/>
            <wp:wrapTopAndBottom/>
            <wp:docPr id="4" name="Image 4" descr="A grey logo on a black background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grey logo on a black background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77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5AB5F">
      <w:pPr>
        <w:pStyle w:val="7"/>
        <w:rPr>
          <w:rFonts w:ascii="Constantia"/>
          <w:b/>
          <w:sz w:val="48"/>
        </w:rPr>
      </w:pPr>
    </w:p>
    <w:p w14:paraId="630B5DF3">
      <w:pPr>
        <w:pStyle w:val="7"/>
        <w:rPr>
          <w:rFonts w:ascii="Constantia"/>
          <w:b/>
          <w:sz w:val="48"/>
        </w:rPr>
      </w:pPr>
    </w:p>
    <w:p w14:paraId="19CB3709">
      <w:pPr>
        <w:pStyle w:val="7"/>
        <w:rPr>
          <w:rFonts w:ascii="Constantia"/>
          <w:b/>
          <w:sz w:val="48"/>
        </w:rPr>
      </w:pPr>
    </w:p>
    <w:p w14:paraId="594A9A0A">
      <w:pPr>
        <w:pStyle w:val="7"/>
        <w:rPr>
          <w:rFonts w:ascii="Constantia"/>
          <w:b/>
          <w:sz w:val="48"/>
        </w:rPr>
      </w:pPr>
    </w:p>
    <w:p w14:paraId="3CD3DF99">
      <w:pPr>
        <w:pStyle w:val="7"/>
        <w:rPr>
          <w:rFonts w:ascii="Constantia"/>
          <w:b/>
          <w:sz w:val="48"/>
        </w:rPr>
      </w:pPr>
    </w:p>
    <w:p w14:paraId="09AC0CD5">
      <w:pPr>
        <w:pStyle w:val="7"/>
        <w:spacing w:before="73"/>
        <w:rPr>
          <w:rFonts w:ascii="Constantia"/>
          <w:b/>
          <w:sz w:val="48"/>
        </w:rPr>
      </w:pPr>
    </w:p>
    <w:p w14:paraId="63853233">
      <w:pPr>
        <w:pStyle w:val="2"/>
        <w:spacing w:before="1"/>
        <w:ind w:left="2317" w:hanging="1422"/>
        <w:rPr>
          <w:rFonts w:hint="default" w:ascii="Cambria" w:hAnsi="Cambria"/>
          <w:lang w:val="en-US"/>
        </w:rPr>
      </w:pPr>
      <w:r>
        <w:rPr>
          <w:rFonts w:ascii="Cambria" w:hAnsi="Cambria"/>
          <w:color w:val="155F82"/>
          <w:w w:val="115"/>
        </w:rPr>
        <w:t xml:space="preserve">DONE BY </w:t>
      </w:r>
      <w:r>
        <w:rPr>
          <w:color w:val="155F82"/>
          <w:w w:val="115"/>
        </w:rPr>
        <w:t>–</w:t>
      </w:r>
      <w:r>
        <w:rPr>
          <w:color w:val="155F82"/>
          <w:spacing w:val="-4"/>
          <w:w w:val="115"/>
        </w:rPr>
        <w:t xml:space="preserve"> </w:t>
      </w:r>
      <w:r>
        <w:rPr>
          <w:rFonts w:hint="default"/>
          <w:color w:val="155F82"/>
          <w:spacing w:val="-4"/>
          <w:w w:val="115"/>
          <w:lang w:val="en-US"/>
        </w:rPr>
        <w:t>JOSEPH JUSTUS T(RA2211003050173)</w:t>
      </w:r>
      <w:bookmarkStart w:id="0" w:name="_GoBack"/>
      <w:bookmarkEnd w:id="0"/>
    </w:p>
    <w:p w14:paraId="00F032DD">
      <w:pPr>
        <w:spacing w:before="45"/>
        <w:ind w:left="1135" w:right="0" w:hanging="102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7E7E7E"/>
          <w:sz w:val="24"/>
        </w:rPr>
        <w:t>B.</w:t>
      </w:r>
      <w:r>
        <w:rPr>
          <w:rFonts w:ascii="Times New Roman" w:hAnsi="Times New Roman"/>
          <w:color w:val="7E7E7E"/>
          <w:spacing w:val="-9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TECH</w:t>
      </w:r>
      <w:r>
        <w:rPr>
          <w:rFonts w:ascii="Times New Roman" w:hAnsi="Times New Roman"/>
          <w:color w:val="7E7E7E"/>
          <w:spacing w:val="-4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COMPUTER</w:t>
      </w:r>
      <w:r>
        <w:rPr>
          <w:rFonts w:ascii="Times New Roman" w:hAnsi="Times New Roman"/>
          <w:color w:val="7E7E7E"/>
          <w:spacing w:val="-3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SCIENCE</w:t>
      </w:r>
      <w:r>
        <w:rPr>
          <w:rFonts w:ascii="Times New Roman" w:hAnsi="Times New Roman"/>
          <w:color w:val="7E7E7E"/>
          <w:spacing w:val="-15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AND</w:t>
      </w:r>
      <w:r>
        <w:rPr>
          <w:rFonts w:ascii="Times New Roman" w:hAnsi="Times New Roman"/>
          <w:color w:val="7E7E7E"/>
          <w:spacing w:val="-4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ENGINEERING</w:t>
      </w:r>
      <w:r>
        <w:rPr>
          <w:rFonts w:ascii="Times New Roman" w:hAnsi="Times New Roman"/>
          <w:color w:val="7E7E7E"/>
          <w:spacing w:val="-4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(SEC-C</w:t>
      </w:r>
      <w:r>
        <w:rPr>
          <w:rFonts w:ascii="Times New Roman" w:hAnsi="Times New Roman"/>
          <w:color w:val="7E7E7E"/>
          <w:spacing w:val="-3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3RD</w:t>
      </w:r>
      <w:r>
        <w:rPr>
          <w:rFonts w:ascii="Times New Roman" w:hAnsi="Times New Roman"/>
          <w:color w:val="7E7E7E"/>
          <w:spacing w:val="-12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YEAR,</w:t>
      </w:r>
      <w:r>
        <w:rPr>
          <w:rFonts w:ascii="Times New Roman" w:hAnsi="Times New Roman"/>
          <w:color w:val="7E7E7E"/>
          <w:spacing w:val="-3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5TH</w:t>
      </w:r>
      <w:r>
        <w:rPr>
          <w:rFonts w:ascii="Times New Roman" w:hAnsi="Times New Roman"/>
          <w:color w:val="7E7E7E"/>
          <w:spacing w:val="-4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SEMESTER) (FROM SRM INSTITUTE OF SCIENCE</w:t>
      </w:r>
      <w:r>
        <w:rPr>
          <w:rFonts w:ascii="Times New Roman" w:hAnsi="Times New Roman"/>
          <w:color w:val="7E7E7E"/>
          <w:spacing w:val="-1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AND TECHNOLOGY – TRICHY)</w:t>
      </w:r>
    </w:p>
    <w:p w14:paraId="63C1B7AF"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920" w:right="1060" w:bottom="280" w:left="1080" w:header="720" w:footer="720" w:gutter="0"/>
          <w:cols w:space="720" w:num="1"/>
        </w:sectPr>
      </w:pPr>
    </w:p>
    <w:p w14:paraId="5F589A05">
      <w:pPr>
        <w:pStyle w:val="2"/>
        <w:spacing w:before="82"/>
        <w:ind w:right="20"/>
        <w:jc w:val="center"/>
      </w:pPr>
      <w:r>
        <w:rPr>
          <w:color w:val="0E4660"/>
          <w:spacing w:val="-6"/>
        </w:rPr>
        <w:t>Introduction</w:t>
      </w:r>
      <w:r>
        <w:rPr>
          <w:color w:val="0E4660"/>
          <w:spacing w:val="-43"/>
        </w:rPr>
        <w:t xml:space="preserve"> </w:t>
      </w:r>
      <w:r>
        <w:rPr>
          <w:color w:val="0E4660"/>
          <w:spacing w:val="-6"/>
        </w:rPr>
        <w:t>to</w:t>
      </w:r>
      <w:r>
        <w:rPr>
          <w:color w:val="0E4660"/>
          <w:spacing w:val="-40"/>
        </w:rPr>
        <w:t xml:space="preserve"> </w:t>
      </w:r>
      <w:r>
        <w:rPr>
          <w:color w:val="0E4660"/>
          <w:spacing w:val="-6"/>
        </w:rPr>
        <w:t>Packet</w:t>
      </w:r>
      <w:r>
        <w:rPr>
          <w:color w:val="0E4660"/>
          <w:spacing w:val="-44"/>
        </w:rPr>
        <w:t xml:space="preserve"> </w:t>
      </w:r>
      <w:r>
        <w:rPr>
          <w:color w:val="0E4660"/>
          <w:spacing w:val="-6"/>
        </w:rPr>
        <w:t>Tracer</w:t>
      </w:r>
    </w:p>
    <w:p w14:paraId="66BC1D14">
      <w:pPr>
        <w:pStyle w:val="3"/>
      </w:pPr>
      <w:r>
        <w:rPr>
          <w:color w:val="0E4660"/>
          <w:spacing w:val="-2"/>
        </w:rPr>
        <w:t>Cisco</w:t>
      </w:r>
      <w:r>
        <w:rPr>
          <w:color w:val="0E4660"/>
          <w:spacing w:val="-35"/>
        </w:rPr>
        <w:t xml:space="preserve"> </w:t>
      </w:r>
      <w:r>
        <w:rPr>
          <w:color w:val="0E4660"/>
          <w:spacing w:val="-2"/>
        </w:rPr>
        <w:t>Packet</w:t>
      </w:r>
      <w:r>
        <w:rPr>
          <w:color w:val="0E4660"/>
          <w:spacing w:val="-34"/>
        </w:rPr>
        <w:t xml:space="preserve"> </w:t>
      </w:r>
      <w:r>
        <w:rPr>
          <w:color w:val="0E4660"/>
          <w:spacing w:val="-2"/>
        </w:rPr>
        <w:t>Tracer</w:t>
      </w:r>
      <w:r>
        <w:rPr>
          <w:color w:val="0E4660"/>
          <w:spacing w:val="-34"/>
        </w:rPr>
        <w:t xml:space="preserve"> </w:t>
      </w:r>
      <w:r>
        <w:rPr>
          <w:color w:val="0E4660"/>
          <w:spacing w:val="-2"/>
        </w:rPr>
        <w:t>Overview</w:t>
      </w:r>
    </w:p>
    <w:p w14:paraId="558909FA">
      <w:pPr>
        <w:pStyle w:val="7"/>
        <w:spacing w:before="378" w:line="290" w:lineRule="auto"/>
        <w:ind w:left="360" w:right="322"/>
      </w:pPr>
      <w:r>
        <w:rPr>
          <w:spacing w:val="-2"/>
        </w:rPr>
        <w:t>Cisco</w:t>
      </w:r>
      <w:r>
        <w:rPr>
          <w:spacing w:val="-24"/>
        </w:rPr>
        <w:t xml:space="preserve"> </w:t>
      </w:r>
      <w:r>
        <w:rPr>
          <w:spacing w:val="-2"/>
        </w:rPr>
        <w:t>Packet</w:t>
      </w:r>
      <w:r>
        <w:rPr>
          <w:spacing w:val="-21"/>
        </w:rPr>
        <w:t xml:space="preserve"> </w:t>
      </w:r>
      <w:r>
        <w:rPr>
          <w:spacing w:val="-2"/>
        </w:rPr>
        <w:t>Tracer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network</w:t>
      </w:r>
      <w:r>
        <w:rPr>
          <w:spacing w:val="-23"/>
        </w:rPr>
        <w:t xml:space="preserve"> </w:t>
      </w:r>
      <w:r>
        <w:rPr>
          <w:spacing w:val="-2"/>
        </w:rPr>
        <w:t>simulation</w:t>
      </w:r>
      <w:r>
        <w:rPr>
          <w:spacing w:val="-21"/>
        </w:rPr>
        <w:t xml:space="preserve"> </w:t>
      </w:r>
      <w:r>
        <w:rPr>
          <w:spacing w:val="-2"/>
        </w:rPr>
        <w:t>tool</w:t>
      </w:r>
      <w:r>
        <w:rPr>
          <w:spacing w:val="-24"/>
        </w:rPr>
        <w:t xml:space="preserve"> </w:t>
      </w:r>
      <w:r>
        <w:rPr>
          <w:spacing w:val="-2"/>
        </w:rPr>
        <w:t>that</w:t>
      </w:r>
      <w:r>
        <w:rPr>
          <w:spacing w:val="-21"/>
        </w:rPr>
        <w:t xml:space="preserve"> </w:t>
      </w:r>
      <w:r>
        <w:rPr>
          <w:spacing w:val="-2"/>
        </w:rPr>
        <w:t>allows</w:t>
      </w:r>
      <w:r>
        <w:rPr>
          <w:spacing w:val="-19"/>
        </w:rPr>
        <w:t xml:space="preserve"> </w:t>
      </w:r>
      <w:r>
        <w:rPr>
          <w:spacing w:val="-2"/>
        </w:rPr>
        <w:t>users</w:t>
      </w:r>
      <w:r>
        <w:rPr>
          <w:spacing w:val="-24"/>
        </w:rPr>
        <w:t xml:space="preserve"> </w:t>
      </w:r>
      <w:r>
        <w:rPr>
          <w:spacing w:val="-2"/>
        </w:rPr>
        <w:t xml:space="preserve">to </w:t>
      </w:r>
      <w:r>
        <w:rPr>
          <w:spacing w:val="-6"/>
        </w:rPr>
        <w:t>design,</w:t>
      </w:r>
      <w:r>
        <w:rPr>
          <w:spacing w:val="-23"/>
        </w:rPr>
        <w:t xml:space="preserve"> </w:t>
      </w:r>
      <w:r>
        <w:rPr>
          <w:spacing w:val="-6"/>
        </w:rPr>
        <w:t>configure,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23"/>
        </w:rPr>
        <w:t xml:space="preserve"> </w:t>
      </w:r>
      <w:r>
        <w:rPr>
          <w:spacing w:val="-6"/>
        </w:rPr>
        <w:t>troubleshoot</w:t>
      </w:r>
      <w:r>
        <w:rPr>
          <w:spacing w:val="-21"/>
        </w:rPr>
        <w:t xml:space="preserve"> </w:t>
      </w:r>
      <w:r>
        <w:rPr>
          <w:spacing w:val="-6"/>
        </w:rPr>
        <w:t>network</w:t>
      </w:r>
      <w:r>
        <w:rPr>
          <w:spacing w:val="-22"/>
        </w:rPr>
        <w:t xml:space="preserve"> </w:t>
      </w:r>
      <w:r>
        <w:rPr>
          <w:spacing w:val="-6"/>
        </w:rPr>
        <w:t>topologies</w:t>
      </w:r>
      <w:r>
        <w:rPr>
          <w:spacing w:val="-21"/>
        </w:rPr>
        <w:t xml:space="preserve"> </w:t>
      </w:r>
      <w:r>
        <w:rPr>
          <w:spacing w:val="-6"/>
        </w:rPr>
        <w:t>virtually.</w:t>
      </w:r>
      <w:r>
        <w:rPr>
          <w:spacing w:val="-22"/>
        </w:rPr>
        <w:t xml:space="preserve"> </w:t>
      </w:r>
      <w:r>
        <w:rPr>
          <w:spacing w:val="-6"/>
        </w:rPr>
        <w:t xml:space="preserve">This </w:t>
      </w:r>
      <w:r>
        <w:t>software</w:t>
      </w:r>
      <w:r>
        <w:rPr>
          <w:spacing w:val="-19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widely</w:t>
      </w:r>
      <w:r>
        <w:rPr>
          <w:spacing w:val="-20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educational</w:t>
      </w:r>
      <w:r>
        <w:rPr>
          <w:spacing w:val="-24"/>
        </w:rPr>
        <w:t xml:space="preserve"> </w:t>
      </w:r>
      <w:r>
        <w:t>purposes</w:t>
      </w:r>
      <w:r>
        <w:rPr>
          <w:spacing w:val="-19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gain</w:t>
      </w:r>
      <w:r>
        <w:rPr>
          <w:spacing w:val="-21"/>
        </w:rPr>
        <w:t xml:space="preserve"> </w:t>
      </w:r>
      <w:r>
        <w:t>hands-on experience</w:t>
      </w:r>
      <w:r>
        <w:rPr>
          <w:spacing w:val="-27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network</w:t>
      </w:r>
      <w:r>
        <w:rPr>
          <w:spacing w:val="-28"/>
        </w:rPr>
        <w:t xml:space="preserve"> </w:t>
      </w:r>
      <w:r>
        <w:t>design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management.</w:t>
      </w:r>
    </w:p>
    <w:p w14:paraId="2726F4FE">
      <w:pPr>
        <w:pStyle w:val="10"/>
        <w:numPr>
          <w:ilvl w:val="0"/>
          <w:numId w:val="1"/>
        </w:numPr>
        <w:tabs>
          <w:tab w:val="left" w:pos="1080"/>
        </w:tabs>
        <w:spacing w:before="280" w:after="0" w:line="290" w:lineRule="auto"/>
        <w:ind w:left="1080" w:right="743" w:hanging="360"/>
        <w:jc w:val="left"/>
        <w:rPr>
          <w:sz w:val="28"/>
        </w:rPr>
      </w:pPr>
      <w:r>
        <w:rPr>
          <w:b/>
          <w:sz w:val="28"/>
        </w:rPr>
        <w:t>Installation</w:t>
      </w:r>
      <w:r>
        <w:rPr>
          <w:sz w:val="28"/>
        </w:rPr>
        <w:t>:</w:t>
      </w:r>
      <w:r>
        <w:rPr>
          <w:spacing w:val="-21"/>
          <w:sz w:val="28"/>
        </w:rPr>
        <w:t xml:space="preserve"> </w:t>
      </w:r>
      <w:r>
        <w:rPr>
          <w:sz w:val="28"/>
        </w:rPr>
        <w:t>Ensure</w:t>
      </w:r>
      <w:r>
        <w:rPr>
          <w:spacing w:val="-20"/>
          <w:sz w:val="28"/>
        </w:rPr>
        <w:t xml:space="preserve"> </w:t>
      </w:r>
      <w:r>
        <w:rPr>
          <w:sz w:val="28"/>
        </w:rPr>
        <w:t>Cisco</w:t>
      </w:r>
      <w:r>
        <w:rPr>
          <w:spacing w:val="-19"/>
          <w:sz w:val="28"/>
        </w:rPr>
        <w:t xml:space="preserve"> </w:t>
      </w:r>
      <w:r>
        <w:rPr>
          <w:sz w:val="28"/>
        </w:rPr>
        <w:t>Packet</w:t>
      </w:r>
      <w:r>
        <w:rPr>
          <w:spacing w:val="-18"/>
          <w:sz w:val="28"/>
        </w:rPr>
        <w:t xml:space="preserve"> </w:t>
      </w:r>
      <w:r>
        <w:rPr>
          <w:sz w:val="28"/>
        </w:rPr>
        <w:t>Tracer</w:t>
      </w:r>
      <w:r>
        <w:rPr>
          <w:spacing w:val="-18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installed</w:t>
      </w:r>
      <w:r>
        <w:rPr>
          <w:spacing w:val="-19"/>
          <w:sz w:val="28"/>
        </w:rPr>
        <w:t xml:space="preserve"> </w:t>
      </w:r>
      <w:r>
        <w:rPr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z w:val="28"/>
        </w:rPr>
        <w:t xml:space="preserve">your </w:t>
      </w:r>
      <w:r>
        <w:rPr>
          <w:spacing w:val="-4"/>
          <w:sz w:val="28"/>
        </w:rPr>
        <w:t>computer.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If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not,</w:t>
      </w:r>
      <w:r>
        <w:rPr>
          <w:spacing w:val="-30"/>
          <w:sz w:val="28"/>
        </w:rPr>
        <w:t xml:space="preserve"> </w:t>
      </w:r>
      <w:r>
        <w:rPr>
          <w:spacing w:val="-4"/>
          <w:sz w:val="28"/>
        </w:rPr>
        <w:t>download</w:t>
      </w:r>
      <w:r>
        <w:rPr>
          <w:spacing w:val="-29"/>
          <w:sz w:val="28"/>
        </w:rPr>
        <w:t xml:space="preserve"> </w:t>
      </w:r>
      <w:r>
        <w:rPr>
          <w:spacing w:val="-4"/>
          <w:sz w:val="28"/>
        </w:rPr>
        <w:t>it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29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Cisco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Networking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 xml:space="preserve">Academy </w:t>
      </w:r>
      <w:r>
        <w:rPr>
          <w:spacing w:val="-2"/>
          <w:sz w:val="28"/>
        </w:rPr>
        <w:t>website.</w:t>
      </w:r>
    </w:p>
    <w:p w14:paraId="33A9A4FC">
      <w:pPr>
        <w:pStyle w:val="10"/>
        <w:numPr>
          <w:ilvl w:val="0"/>
          <w:numId w:val="1"/>
        </w:numPr>
        <w:tabs>
          <w:tab w:val="left" w:pos="1080"/>
        </w:tabs>
        <w:spacing w:before="0" w:after="0" w:line="290" w:lineRule="auto"/>
        <w:ind w:left="1080" w:right="913" w:hanging="360"/>
        <w:jc w:val="left"/>
        <w:rPr>
          <w:sz w:val="28"/>
        </w:rPr>
      </w:pPr>
      <w:r>
        <w:rPr>
          <w:b/>
          <w:spacing w:val="-6"/>
          <w:sz w:val="28"/>
        </w:rPr>
        <w:t>User</w:t>
      </w:r>
      <w:r>
        <w:rPr>
          <w:b/>
          <w:spacing w:val="-19"/>
          <w:sz w:val="28"/>
        </w:rPr>
        <w:t xml:space="preserve"> </w:t>
      </w:r>
      <w:r>
        <w:rPr>
          <w:b/>
          <w:spacing w:val="-6"/>
          <w:sz w:val="28"/>
        </w:rPr>
        <w:t>Interface</w:t>
      </w:r>
      <w:r>
        <w:rPr>
          <w:spacing w:val="-6"/>
          <w:sz w:val="28"/>
        </w:rPr>
        <w:t>: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Upon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opening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Packet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Tracer,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familiarize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 xml:space="preserve">yourself </w:t>
      </w:r>
      <w:r>
        <w:rPr>
          <w:sz w:val="28"/>
        </w:rPr>
        <w:t>with</w:t>
      </w:r>
      <w:r>
        <w:rPr>
          <w:spacing w:val="-28"/>
          <w:sz w:val="28"/>
        </w:rPr>
        <w:t xml:space="preserve"> </w:t>
      </w:r>
      <w:r>
        <w:rPr>
          <w:sz w:val="28"/>
        </w:rPr>
        <w:t>the</w:t>
      </w:r>
      <w:r>
        <w:rPr>
          <w:spacing w:val="-28"/>
          <w:sz w:val="28"/>
        </w:rPr>
        <w:t xml:space="preserve"> </w:t>
      </w:r>
      <w:r>
        <w:rPr>
          <w:sz w:val="28"/>
        </w:rPr>
        <w:t>various</w:t>
      </w:r>
      <w:r>
        <w:rPr>
          <w:spacing w:val="-30"/>
          <w:sz w:val="28"/>
        </w:rPr>
        <w:t xml:space="preserve"> </w:t>
      </w:r>
      <w:r>
        <w:rPr>
          <w:sz w:val="28"/>
        </w:rPr>
        <w:t>tools</w:t>
      </w:r>
      <w:r>
        <w:rPr>
          <w:spacing w:val="-27"/>
          <w:sz w:val="28"/>
        </w:rPr>
        <w:t xml:space="preserve"> </w:t>
      </w:r>
      <w:r>
        <w:rPr>
          <w:sz w:val="28"/>
        </w:rPr>
        <w:t>and</w:t>
      </w:r>
      <w:r>
        <w:rPr>
          <w:spacing w:val="-27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7"/>
          <w:sz w:val="28"/>
        </w:rPr>
        <w:t xml:space="preserve"> </w:t>
      </w:r>
      <w:r>
        <w:rPr>
          <w:sz w:val="28"/>
        </w:rPr>
        <w:t>available.</w:t>
      </w:r>
      <w:r>
        <w:rPr>
          <w:spacing w:val="-28"/>
          <w:sz w:val="28"/>
        </w:rPr>
        <w:t xml:space="preserve"> </w:t>
      </w:r>
      <w:r>
        <w:rPr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z w:val="28"/>
        </w:rPr>
        <w:t xml:space="preserve">main </w:t>
      </w:r>
      <w:r>
        <w:rPr>
          <w:spacing w:val="-2"/>
          <w:sz w:val="28"/>
        </w:rPr>
        <w:t>components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include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workspace,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device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selection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panel,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 xml:space="preserve">and </w:t>
      </w:r>
      <w:r>
        <w:rPr>
          <w:sz w:val="28"/>
        </w:rPr>
        <w:t>simulation mode options.</w:t>
      </w:r>
    </w:p>
    <w:p w14:paraId="26CB913D">
      <w:pPr>
        <w:pStyle w:val="2"/>
        <w:spacing w:before="277"/>
        <w:ind w:right="19"/>
        <w:jc w:val="center"/>
      </w:pPr>
      <w:r>
        <w:rPr>
          <w:color w:val="0E4660"/>
          <w:spacing w:val="-6"/>
        </w:rPr>
        <w:t>Peer-to-Peer</w:t>
      </w:r>
      <w:r>
        <w:rPr>
          <w:color w:val="0E4660"/>
          <w:spacing w:val="-31"/>
        </w:rPr>
        <w:t xml:space="preserve"> </w:t>
      </w:r>
      <w:r>
        <w:rPr>
          <w:color w:val="0E4660"/>
          <w:spacing w:val="-6"/>
        </w:rPr>
        <w:t>Communication</w:t>
      </w:r>
      <w:r>
        <w:rPr>
          <w:color w:val="0E4660"/>
          <w:spacing w:val="-30"/>
        </w:rPr>
        <w:t xml:space="preserve"> </w:t>
      </w:r>
      <w:r>
        <w:rPr>
          <w:color w:val="0E4660"/>
          <w:spacing w:val="-6"/>
        </w:rPr>
        <w:t>Setup</w:t>
      </w:r>
    </w:p>
    <w:p w14:paraId="1A7523A3">
      <w:pPr>
        <w:pStyle w:val="3"/>
      </w:pPr>
      <w:r>
        <w:rPr>
          <w:color w:val="0E4660"/>
          <w:spacing w:val="-9"/>
        </w:rPr>
        <w:t>Network</w:t>
      </w:r>
      <w:r>
        <w:rPr>
          <w:color w:val="0E4660"/>
          <w:spacing w:val="-28"/>
        </w:rPr>
        <w:t xml:space="preserve"> </w:t>
      </w:r>
      <w:r>
        <w:rPr>
          <w:color w:val="0E4660"/>
          <w:spacing w:val="-2"/>
        </w:rPr>
        <w:t>Configuration</w:t>
      </w:r>
    </w:p>
    <w:p w14:paraId="2E378DB8">
      <w:pPr>
        <w:pStyle w:val="4"/>
        <w:numPr>
          <w:ilvl w:val="0"/>
          <w:numId w:val="2"/>
        </w:numPr>
        <w:tabs>
          <w:tab w:val="left" w:pos="1078"/>
        </w:tabs>
        <w:spacing w:before="378" w:after="0" w:line="240" w:lineRule="auto"/>
        <w:ind w:left="1078" w:right="0" w:hanging="358"/>
        <w:jc w:val="left"/>
        <w:rPr>
          <w:b w:val="0"/>
        </w:rPr>
      </w:pPr>
      <w:r>
        <w:rPr>
          <w:spacing w:val="-2"/>
        </w:rPr>
        <w:t>Creating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4"/>
        </w:rPr>
        <w:t xml:space="preserve"> </w:t>
      </w:r>
      <w:r>
        <w:rPr>
          <w:spacing w:val="-2"/>
        </w:rPr>
        <w:t>Network</w:t>
      </w:r>
      <w:r>
        <w:rPr>
          <w:b w:val="0"/>
          <w:spacing w:val="-2"/>
        </w:rPr>
        <w:t>:</w:t>
      </w:r>
    </w:p>
    <w:p w14:paraId="363649C8">
      <w:pPr>
        <w:pStyle w:val="10"/>
        <w:numPr>
          <w:ilvl w:val="1"/>
          <w:numId w:val="2"/>
        </w:numPr>
        <w:tabs>
          <w:tab w:val="left" w:pos="1799"/>
        </w:tabs>
        <w:spacing w:before="69" w:after="0" w:line="240" w:lineRule="auto"/>
        <w:ind w:left="1799" w:right="0" w:hanging="359"/>
        <w:jc w:val="left"/>
        <w:rPr>
          <w:sz w:val="28"/>
        </w:rPr>
      </w:pPr>
      <w:r>
        <w:rPr>
          <w:spacing w:val="-6"/>
          <w:sz w:val="28"/>
        </w:rPr>
        <w:t>Open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Packet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Tracer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workspace.</w:t>
      </w:r>
    </w:p>
    <w:p w14:paraId="57CC7018">
      <w:pPr>
        <w:pStyle w:val="4"/>
        <w:numPr>
          <w:ilvl w:val="0"/>
          <w:numId w:val="2"/>
        </w:numPr>
        <w:tabs>
          <w:tab w:val="left" w:pos="1078"/>
        </w:tabs>
        <w:spacing w:before="68" w:after="0" w:line="240" w:lineRule="auto"/>
        <w:ind w:left="1078" w:right="0" w:hanging="358"/>
        <w:jc w:val="left"/>
        <w:rPr>
          <w:b w:val="0"/>
        </w:rPr>
      </w:pPr>
      <w:r>
        <w:rPr>
          <w:spacing w:val="-4"/>
        </w:rPr>
        <w:t>Adding</w:t>
      </w:r>
      <w:r>
        <w:rPr>
          <w:spacing w:val="-18"/>
        </w:rPr>
        <w:t xml:space="preserve"> </w:t>
      </w:r>
      <w:r>
        <w:rPr>
          <w:spacing w:val="-2"/>
        </w:rPr>
        <w:t>Devices</w:t>
      </w:r>
      <w:r>
        <w:rPr>
          <w:b w:val="0"/>
          <w:spacing w:val="-2"/>
        </w:rPr>
        <w:t>:</w:t>
      </w:r>
    </w:p>
    <w:p w14:paraId="5279F6D4">
      <w:pPr>
        <w:pStyle w:val="10"/>
        <w:numPr>
          <w:ilvl w:val="1"/>
          <w:numId w:val="2"/>
        </w:numPr>
        <w:tabs>
          <w:tab w:val="left" w:pos="1800"/>
        </w:tabs>
        <w:spacing w:before="67" w:after="0" w:line="290" w:lineRule="auto"/>
        <w:ind w:left="1800" w:right="392" w:hanging="360"/>
        <w:jc w:val="left"/>
        <w:rPr>
          <w:sz w:val="28"/>
        </w:rPr>
      </w:pPr>
      <w:r>
        <w:rPr>
          <w:spacing w:val="-4"/>
          <w:sz w:val="28"/>
        </w:rPr>
        <w:t>Drag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drop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two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PCs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device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selection</w:t>
      </w:r>
      <w:r>
        <w:rPr>
          <w:spacing w:val="-24"/>
          <w:sz w:val="28"/>
        </w:rPr>
        <w:t xml:space="preserve"> </w:t>
      </w:r>
      <w:r>
        <w:rPr>
          <w:spacing w:val="-4"/>
          <w:sz w:val="28"/>
        </w:rPr>
        <w:t>panel</w:t>
      </w:r>
      <w:r>
        <w:rPr>
          <w:spacing w:val="-24"/>
          <w:sz w:val="28"/>
        </w:rPr>
        <w:t xml:space="preserve"> </w:t>
      </w:r>
      <w:r>
        <w:rPr>
          <w:spacing w:val="-4"/>
          <w:sz w:val="28"/>
        </w:rPr>
        <w:t>into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 xml:space="preserve">the </w:t>
      </w:r>
      <w:r>
        <w:rPr>
          <w:spacing w:val="-2"/>
          <w:sz w:val="28"/>
        </w:rPr>
        <w:t>workspace.</w:t>
      </w:r>
    </w:p>
    <w:p w14:paraId="4DD3C4A1">
      <w:pPr>
        <w:pStyle w:val="4"/>
        <w:numPr>
          <w:ilvl w:val="0"/>
          <w:numId w:val="2"/>
        </w:numPr>
        <w:tabs>
          <w:tab w:val="left" w:pos="1078"/>
        </w:tabs>
        <w:spacing w:before="0" w:after="0" w:line="240" w:lineRule="auto"/>
        <w:ind w:left="1078" w:right="0" w:hanging="358"/>
        <w:jc w:val="left"/>
        <w:rPr>
          <w:b w:val="0"/>
        </w:rPr>
      </w:pPr>
      <w:r>
        <w:rPr>
          <w:spacing w:val="-2"/>
        </w:rPr>
        <w:t>Connecting</w:t>
      </w:r>
      <w:r>
        <w:rPr>
          <w:spacing w:val="-13"/>
        </w:rPr>
        <w:t xml:space="preserve"> </w:t>
      </w:r>
      <w:r>
        <w:rPr>
          <w:spacing w:val="-2"/>
        </w:rPr>
        <w:t>Devices</w:t>
      </w:r>
      <w:r>
        <w:rPr>
          <w:b w:val="0"/>
          <w:spacing w:val="-2"/>
        </w:rPr>
        <w:t>:</w:t>
      </w:r>
    </w:p>
    <w:p w14:paraId="14120C7C">
      <w:pPr>
        <w:pStyle w:val="10"/>
        <w:numPr>
          <w:ilvl w:val="1"/>
          <w:numId w:val="2"/>
        </w:numPr>
        <w:tabs>
          <w:tab w:val="left" w:pos="1800"/>
        </w:tabs>
        <w:spacing w:before="69" w:after="0" w:line="288" w:lineRule="auto"/>
        <w:ind w:left="1800" w:right="842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25"/>
          <w:sz w:val="28"/>
        </w:rPr>
        <w:t xml:space="preserve"> </w:t>
      </w:r>
      <w:r>
        <w:rPr>
          <w:sz w:val="28"/>
        </w:rPr>
        <w:t>a</w:t>
      </w:r>
      <w:r>
        <w:rPr>
          <w:spacing w:val="-23"/>
          <w:sz w:val="28"/>
        </w:rPr>
        <w:t xml:space="preserve"> </w:t>
      </w:r>
      <w:r>
        <w:rPr>
          <w:sz w:val="28"/>
        </w:rPr>
        <w:t>copper</w:t>
      </w:r>
      <w:r>
        <w:rPr>
          <w:spacing w:val="-25"/>
          <w:sz w:val="28"/>
        </w:rPr>
        <w:t xml:space="preserve"> </w:t>
      </w:r>
      <w:r>
        <w:rPr>
          <w:sz w:val="28"/>
        </w:rPr>
        <w:t>straight-through</w:t>
      </w:r>
      <w:r>
        <w:rPr>
          <w:spacing w:val="-23"/>
          <w:sz w:val="28"/>
        </w:rPr>
        <w:t xml:space="preserve"> </w:t>
      </w:r>
      <w:r>
        <w:rPr>
          <w:sz w:val="28"/>
        </w:rPr>
        <w:t>cable</w:t>
      </w:r>
      <w:r>
        <w:rPr>
          <w:spacing w:val="-23"/>
          <w:sz w:val="28"/>
        </w:rPr>
        <w:t xml:space="preserve"> </w:t>
      </w:r>
      <w:r>
        <w:rPr>
          <w:sz w:val="28"/>
        </w:rPr>
        <w:t>to</w:t>
      </w:r>
      <w:r>
        <w:rPr>
          <w:spacing w:val="-25"/>
          <w:sz w:val="28"/>
        </w:rPr>
        <w:t xml:space="preserve"> </w:t>
      </w:r>
      <w:r>
        <w:rPr>
          <w:sz w:val="28"/>
        </w:rPr>
        <w:t>connect</w:t>
      </w:r>
      <w:r>
        <w:rPr>
          <w:spacing w:val="-26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4"/>
          <w:sz w:val="28"/>
        </w:rPr>
        <w:t>FastEthernet0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port</w:t>
      </w:r>
      <w:r>
        <w:rPr>
          <w:spacing w:val="-29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PC0</w:t>
      </w:r>
      <w:r>
        <w:rPr>
          <w:spacing w:val="-29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27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pacing w:val="-4"/>
          <w:sz w:val="28"/>
        </w:rPr>
        <w:t>FastEthernet0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port</w:t>
      </w:r>
      <w:r>
        <w:rPr>
          <w:spacing w:val="-29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30"/>
          <w:sz w:val="28"/>
        </w:rPr>
        <w:t xml:space="preserve"> </w:t>
      </w:r>
      <w:r>
        <w:rPr>
          <w:spacing w:val="-4"/>
          <w:sz w:val="28"/>
        </w:rPr>
        <w:t>PC1.</w:t>
      </w:r>
    </w:p>
    <w:p w14:paraId="33C1A34F">
      <w:pPr>
        <w:pStyle w:val="4"/>
        <w:numPr>
          <w:ilvl w:val="0"/>
          <w:numId w:val="2"/>
        </w:numPr>
        <w:tabs>
          <w:tab w:val="left" w:pos="1078"/>
        </w:tabs>
        <w:spacing w:before="4" w:after="0" w:line="240" w:lineRule="auto"/>
        <w:ind w:left="1078" w:right="0" w:hanging="358"/>
        <w:jc w:val="left"/>
        <w:rPr>
          <w:b w:val="0"/>
        </w:rPr>
      </w:pPr>
      <w:r>
        <w:rPr>
          <w:spacing w:val="-2"/>
        </w:rPr>
        <w:t>Configuring</w:t>
      </w:r>
      <w:r>
        <w:rPr>
          <w:spacing w:val="-27"/>
        </w:rPr>
        <w:t xml:space="preserve"> </w:t>
      </w:r>
      <w:r>
        <w:rPr>
          <w:spacing w:val="-2"/>
        </w:rPr>
        <w:t>IP</w:t>
      </w:r>
      <w:r>
        <w:rPr>
          <w:spacing w:val="-28"/>
        </w:rPr>
        <w:t xml:space="preserve"> </w:t>
      </w:r>
      <w:r>
        <w:rPr>
          <w:spacing w:val="-2"/>
        </w:rPr>
        <w:t>Addresses</w:t>
      </w:r>
      <w:r>
        <w:rPr>
          <w:b w:val="0"/>
          <w:spacing w:val="-2"/>
        </w:rPr>
        <w:t>:</w:t>
      </w:r>
    </w:p>
    <w:p w14:paraId="105D5C73">
      <w:pPr>
        <w:pStyle w:val="10"/>
        <w:numPr>
          <w:ilvl w:val="1"/>
          <w:numId w:val="2"/>
        </w:numPr>
        <w:tabs>
          <w:tab w:val="left" w:pos="1799"/>
        </w:tabs>
        <w:spacing w:before="69" w:after="0" w:line="240" w:lineRule="auto"/>
        <w:ind w:left="1799" w:right="0" w:hanging="359"/>
        <w:jc w:val="left"/>
        <w:rPr>
          <w:sz w:val="28"/>
        </w:rPr>
      </w:pPr>
      <w:r>
        <w:rPr>
          <w:b/>
          <w:spacing w:val="-4"/>
          <w:sz w:val="28"/>
        </w:rPr>
        <w:t>PC0</w:t>
      </w:r>
      <w:r>
        <w:rPr>
          <w:spacing w:val="-4"/>
          <w:sz w:val="28"/>
        </w:rPr>
        <w:t>:</w:t>
      </w:r>
    </w:p>
    <w:p w14:paraId="08F56A41">
      <w:pPr>
        <w:pStyle w:val="10"/>
        <w:numPr>
          <w:ilvl w:val="2"/>
          <w:numId w:val="2"/>
        </w:numPr>
        <w:tabs>
          <w:tab w:val="left" w:pos="2520"/>
        </w:tabs>
        <w:spacing w:before="68" w:after="0" w:line="240" w:lineRule="auto"/>
        <w:ind w:left="2520" w:right="0" w:hanging="360"/>
        <w:jc w:val="left"/>
        <w:rPr>
          <w:sz w:val="28"/>
        </w:rPr>
      </w:pPr>
      <w:r>
        <w:rPr>
          <w:spacing w:val="-2"/>
          <w:sz w:val="28"/>
        </w:rPr>
        <w:t>IP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Address: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192.168.1.1</w:t>
      </w:r>
    </w:p>
    <w:p w14:paraId="4E52CF02">
      <w:pPr>
        <w:pStyle w:val="10"/>
        <w:numPr>
          <w:ilvl w:val="2"/>
          <w:numId w:val="2"/>
        </w:numPr>
        <w:tabs>
          <w:tab w:val="left" w:pos="2520"/>
        </w:tabs>
        <w:spacing w:before="69" w:after="0" w:line="240" w:lineRule="auto"/>
        <w:ind w:left="2520" w:right="0" w:hanging="360"/>
        <w:jc w:val="left"/>
        <w:rPr>
          <w:sz w:val="28"/>
        </w:rPr>
      </w:pPr>
      <w:r>
        <w:rPr>
          <w:sz w:val="28"/>
        </w:rPr>
        <w:t>Subnet</w:t>
      </w:r>
      <w:r>
        <w:rPr>
          <w:spacing w:val="-19"/>
          <w:sz w:val="28"/>
        </w:rPr>
        <w:t xml:space="preserve"> </w:t>
      </w:r>
      <w:r>
        <w:rPr>
          <w:sz w:val="28"/>
        </w:rPr>
        <w:t>Mask: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255.255.255.0</w:t>
      </w:r>
    </w:p>
    <w:p w14:paraId="71E48AAC">
      <w:pPr>
        <w:spacing w:after="0" w:line="240" w:lineRule="auto"/>
        <w:jc w:val="left"/>
        <w:rPr>
          <w:sz w:val="28"/>
        </w:rPr>
        <w:sectPr>
          <w:pgSz w:w="11910" w:h="16840"/>
          <w:pgMar w:top="1340" w:right="1060" w:bottom="280" w:left="1080" w:header="720" w:footer="720" w:gutter="0"/>
          <w:cols w:space="720" w:num="1"/>
        </w:sectPr>
      </w:pPr>
    </w:p>
    <w:p w14:paraId="5B0FAAF3">
      <w:pPr>
        <w:pStyle w:val="10"/>
        <w:numPr>
          <w:ilvl w:val="1"/>
          <w:numId w:val="2"/>
        </w:numPr>
        <w:tabs>
          <w:tab w:val="left" w:pos="1799"/>
        </w:tabs>
        <w:spacing w:before="83" w:after="0" w:line="240" w:lineRule="auto"/>
        <w:ind w:left="1799" w:right="0" w:hanging="359"/>
        <w:jc w:val="left"/>
        <w:rPr>
          <w:sz w:val="28"/>
        </w:rPr>
      </w:pPr>
      <w:r>
        <w:rPr>
          <w:b/>
          <w:spacing w:val="-4"/>
          <w:sz w:val="28"/>
        </w:rPr>
        <w:t>PC1</w:t>
      </w:r>
      <w:r>
        <w:rPr>
          <w:spacing w:val="-4"/>
          <w:sz w:val="28"/>
        </w:rPr>
        <w:t>:</w:t>
      </w:r>
    </w:p>
    <w:p w14:paraId="483E8393">
      <w:pPr>
        <w:pStyle w:val="10"/>
        <w:numPr>
          <w:ilvl w:val="2"/>
          <w:numId w:val="2"/>
        </w:numPr>
        <w:tabs>
          <w:tab w:val="left" w:pos="2520"/>
        </w:tabs>
        <w:spacing w:before="68" w:after="0" w:line="240" w:lineRule="auto"/>
        <w:ind w:left="2520" w:right="0" w:hanging="360"/>
        <w:jc w:val="left"/>
        <w:rPr>
          <w:sz w:val="28"/>
        </w:rPr>
      </w:pPr>
      <w:r>
        <w:rPr>
          <w:spacing w:val="-2"/>
          <w:sz w:val="28"/>
        </w:rPr>
        <w:t>IP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Address: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192.168.1.2</w:t>
      </w:r>
    </w:p>
    <w:p w14:paraId="53B16633">
      <w:pPr>
        <w:pStyle w:val="10"/>
        <w:numPr>
          <w:ilvl w:val="2"/>
          <w:numId w:val="2"/>
        </w:numPr>
        <w:tabs>
          <w:tab w:val="left" w:pos="2520"/>
        </w:tabs>
        <w:spacing w:before="69" w:after="0" w:line="240" w:lineRule="auto"/>
        <w:ind w:left="2520" w:right="0" w:hanging="360"/>
        <w:jc w:val="left"/>
        <w:rPr>
          <w:sz w:val="28"/>
        </w:rPr>
      </w:pPr>
      <w:r>
        <w:rPr>
          <w:sz w:val="28"/>
        </w:rPr>
        <w:t>Subnet</w:t>
      </w:r>
      <w:r>
        <w:rPr>
          <w:spacing w:val="-19"/>
          <w:sz w:val="28"/>
        </w:rPr>
        <w:t xml:space="preserve"> </w:t>
      </w:r>
      <w:r>
        <w:rPr>
          <w:sz w:val="28"/>
        </w:rPr>
        <w:t>Mask: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255.255.255.0</w:t>
      </w:r>
    </w:p>
    <w:p w14:paraId="005CBEA3">
      <w:pPr>
        <w:pStyle w:val="4"/>
        <w:numPr>
          <w:ilvl w:val="0"/>
          <w:numId w:val="2"/>
        </w:numPr>
        <w:tabs>
          <w:tab w:val="left" w:pos="1078"/>
        </w:tabs>
        <w:spacing w:before="66" w:after="0" w:line="240" w:lineRule="auto"/>
        <w:ind w:left="1078" w:right="0" w:hanging="358"/>
        <w:jc w:val="left"/>
        <w:rPr>
          <w:b w:val="0"/>
        </w:rPr>
      </w:pPr>
      <w:r>
        <w:rPr>
          <w:spacing w:val="-7"/>
        </w:rPr>
        <w:t>Testing</w:t>
      </w:r>
      <w:r>
        <w:rPr>
          <w:spacing w:val="-19"/>
        </w:rPr>
        <w:t xml:space="preserve"> </w:t>
      </w:r>
      <w:r>
        <w:rPr>
          <w:spacing w:val="-2"/>
        </w:rPr>
        <w:t>Connectivity</w:t>
      </w:r>
      <w:r>
        <w:rPr>
          <w:b w:val="0"/>
          <w:spacing w:val="-2"/>
        </w:rPr>
        <w:t>:</w:t>
      </w:r>
    </w:p>
    <w:p w14:paraId="786C9B4F">
      <w:pPr>
        <w:pStyle w:val="10"/>
        <w:numPr>
          <w:ilvl w:val="1"/>
          <w:numId w:val="2"/>
        </w:numPr>
        <w:tabs>
          <w:tab w:val="left" w:pos="1799"/>
        </w:tabs>
        <w:spacing w:before="68" w:after="0" w:line="240" w:lineRule="auto"/>
        <w:ind w:left="1799" w:right="0" w:hanging="359"/>
        <w:jc w:val="left"/>
        <w:rPr>
          <w:sz w:val="28"/>
        </w:rPr>
      </w:pPr>
      <w:r>
        <w:rPr>
          <w:spacing w:val="-2"/>
          <w:sz w:val="28"/>
        </w:rPr>
        <w:t>Open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</w:rPr>
        <w:t>command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prompt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PC0.</w:t>
      </w:r>
    </w:p>
    <w:p w14:paraId="29302191">
      <w:pPr>
        <w:pStyle w:val="10"/>
        <w:numPr>
          <w:ilvl w:val="1"/>
          <w:numId w:val="2"/>
        </w:numPr>
        <w:tabs>
          <w:tab w:val="left" w:pos="1799"/>
        </w:tabs>
        <w:spacing w:before="69" w:after="0" w:line="240" w:lineRule="auto"/>
        <w:ind w:left="1799" w:right="0" w:hanging="359"/>
        <w:jc w:val="left"/>
        <w:rPr>
          <w:sz w:val="28"/>
        </w:rPr>
      </w:pPr>
      <w:r>
        <w:rPr>
          <w:spacing w:val="-6"/>
          <w:sz w:val="28"/>
        </w:rPr>
        <w:t>Use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command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ping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192.168.1.2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test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connectivity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PC1.</w:t>
      </w:r>
    </w:p>
    <w:p w14:paraId="7A046C0A">
      <w:pPr>
        <w:pStyle w:val="7"/>
        <w:spacing w:before="21"/>
      </w:pPr>
    </w:p>
    <w:p w14:paraId="11EDE1FB">
      <w:pPr>
        <w:pStyle w:val="2"/>
        <w:spacing w:line="290" w:lineRule="auto"/>
        <w:ind w:left="4167" w:hanging="3102"/>
      </w:pPr>
      <w:r>
        <w:rPr>
          <w:color w:val="0E4660"/>
        </w:rPr>
        <w:t>Study</w:t>
      </w:r>
      <w:r>
        <w:rPr>
          <w:color w:val="0E4660"/>
          <w:spacing w:val="-41"/>
        </w:rPr>
        <w:t xml:space="preserve"> </w:t>
      </w:r>
      <w:r>
        <w:rPr>
          <w:color w:val="0E4660"/>
        </w:rPr>
        <w:t>of</w:t>
      </w:r>
      <w:r>
        <w:rPr>
          <w:color w:val="0E4660"/>
          <w:spacing w:val="-43"/>
        </w:rPr>
        <w:t xml:space="preserve"> </w:t>
      </w:r>
      <w:r>
        <w:rPr>
          <w:color w:val="0E4660"/>
        </w:rPr>
        <w:t>Network</w:t>
      </w:r>
      <w:r>
        <w:rPr>
          <w:color w:val="0E4660"/>
          <w:spacing w:val="-40"/>
        </w:rPr>
        <w:t xml:space="preserve"> </w:t>
      </w:r>
      <w:r>
        <w:rPr>
          <w:color w:val="0E4660"/>
        </w:rPr>
        <w:t>Cables</w:t>
      </w:r>
      <w:r>
        <w:rPr>
          <w:color w:val="0E4660"/>
          <w:spacing w:val="-41"/>
        </w:rPr>
        <w:t xml:space="preserve"> </w:t>
      </w:r>
      <w:r>
        <w:rPr>
          <w:color w:val="0E4660"/>
        </w:rPr>
        <w:t>and</w:t>
      </w:r>
      <w:r>
        <w:rPr>
          <w:color w:val="0E4660"/>
          <w:spacing w:val="-43"/>
        </w:rPr>
        <w:t xml:space="preserve"> </w:t>
      </w:r>
      <w:r>
        <w:rPr>
          <w:color w:val="0E4660"/>
        </w:rPr>
        <w:t xml:space="preserve">Color </w:t>
      </w:r>
      <w:r>
        <w:rPr>
          <w:color w:val="0E4660"/>
          <w:spacing w:val="-2"/>
        </w:rPr>
        <w:t>Codes</w:t>
      </w:r>
    </w:p>
    <w:p w14:paraId="23BEB2E7">
      <w:pPr>
        <w:pStyle w:val="3"/>
        <w:spacing w:before="160"/>
      </w:pPr>
      <w:r>
        <w:rPr>
          <w:color w:val="0E4660"/>
          <w:spacing w:val="-8"/>
        </w:rPr>
        <w:t>Types</w:t>
      </w:r>
      <w:r>
        <w:rPr>
          <w:color w:val="0E4660"/>
          <w:spacing w:val="-34"/>
        </w:rPr>
        <w:t xml:space="preserve"> </w:t>
      </w:r>
      <w:r>
        <w:rPr>
          <w:color w:val="0E4660"/>
          <w:spacing w:val="-8"/>
        </w:rPr>
        <w:t>of</w:t>
      </w:r>
      <w:r>
        <w:rPr>
          <w:color w:val="0E4660"/>
          <w:spacing w:val="-37"/>
        </w:rPr>
        <w:t xml:space="preserve"> </w:t>
      </w:r>
      <w:r>
        <w:rPr>
          <w:color w:val="0E4660"/>
          <w:spacing w:val="-8"/>
        </w:rPr>
        <w:t>Network</w:t>
      </w:r>
      <w:r>
        <w:rPr>
          <w:color w:val="0E4660"/>
          <w:spacing w:val="-35"/>
        </w:rPr>
        <w:t xml:space="preserve"> </w:t>
      </w:r>
      <w:r>
        <w:rPr>
          <w:color w:val="0E4660"/>
          <w:spacing w:val="-8"/>
        </w:rPr>
        <w:t>Cables</w:t>
      </w:r>
    </w:p>
    <w:p w14:paraId="0C12AC13">
      <w:pPr>
        <w:pStyle w:val="4"/>
        <w:numPr>
          <w:ilvl w:val="0"/>
          <w:numId w:val="3"/>
        </w:numPr>
        <w:tabs>
          <w:tab w:val="left" w:pos="1078"/>
        </w:tabs>
        <w:spacing w:before="378" w:after="0" w:line="240" w:lineRule="auto"/>
        <w:ind w:left="1078" w:right="0" w:hanging="358"/>
        <w:jc w:val="left"/>
        <w:rPr>
          <w:b w:val="0"/>
        </w:rPr>
      </w:pPr>
      <w:r>
        <w:rPr>
          <w:spacing w:val="-6"/>
        </w:rPr>
        <w:t>Copper</w:t>
      </w:r>
      <w:r>
        <w:rPr>
          <w:spacing w:val="-12"/>
        </w:rPr>
        <w:t xml:space="preserve"> </w:t>
      </w:r>
      <w:r>
        <w:rPr>
          <w:spacing w:val="-6"/>
        </w:rPr>
        <w:t>Straight-Through</w:t>
      </w:r>
      <w:r>
        <w:rPr>
          <w:spacing w:val="-13"/>
        </w:rPr>
        <w:t xml:space="preserve"> </w:t>
      </w:r>
      <w:r>
        <w:rPr>
          <w:spacing w:val="-6"/>
        </w:rPr>
        <w:t>Cables</w:t>
      </w:r>
      <w:r>
        <w:rPr>
          <w:b w:val="0"/>
          <w:spacing w:val="-6"/>
        </w:rPr>
        <w:t>:</w:t>
      </w:r>
    </w:p>
    <w:p w14:paraId="798ECF4D">
      <w:pPr>
        <w:pStyle w:val="10"/>
        <w:numPr>
          <w:ilvl w:val="1"/>
          <w:numId w:val="3"/>
        </w:numPr>
        <w:tabs>
          <w:tab w:val="left" w:pos="1800"/>
        </w:tabs>
        <w:spacing w:before="68" w:after="0" w:line="290" w:lineRule="auto"/>
        <w:ind w:left="1800" w:right="1015" w:hanging="360"/>
        <w:jc w:val="left"/>
        <w:rPr>
          <w:sz w:val="28"/>
        </w:rPr>
      </w:pPr>
      <w:r>
        <w:rPr>
          <w:b/>
          <w:spacing w:val="-2"/>
          <w:sz w:val="28"/>
        </w:rPr>
        <w:t>Purpose</w:t>
      </w:r>
      <w:r>
        <w:rPr>
          <w:spacing w:val="-2"/>
          <w:sz w:val="28"/>
        </w:rPr>
        <w:t>:</w:t>
      </w:r>
      <w:r>
        <w:rPr>
          <w:spacing w:val="-33"/>
          <w:sz w:val="28"/>
        </w:rPr>
        <w:t xml:space="preserve"> </w:t>
      </w:r>
      <w:r>
        <w:rPr>
          <w:spacing w:val="-2"/>
          <w:sz w:val="28"/>
        </w:rPr>
        <w:t>Used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connect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devices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network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switches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or routers.</w:t>
      </w:r>
    </w:p>
    <w:p w14:paraId="31CDAE53">
      <w:pPr>
        <w:pStyle w:val="4"/>
        <w:numPr>
          <w:ilvl w:val="1"/>
          <w:numId w:val="3"/>
        </w:numPr>
        <w:tabs>
          <w:tab w:val="left" w:pos="1799"/>
        </w:tabs>
        <w:spacing w:before="0" w:after="0" w:line="324" w:lineRule="exact"/>
        <w:ind w:left="1799" w:right="0" w:hanging="359"/>
        <w:jc w:val="left"/>
        <w:rPr>
          <w:b w:val="0"/>
        </w:rPr>
      </w:pPr>
      <w:r>
        <w:t>Color</w:t>
      </w:r>
      <w:r>
        <w:rPr>
          <w:spacing w:val="-17"/>
        </w:rPr>
        <w:t xml:space="preserve"> </w:t>
      </w: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0CF33D2">
      <w:pPr>
        <w:pStyle w:val="10"/>
        <w:numPr>
          <w:ilvl w:val="2"/>
          <w:numId w:val="3"/>
        </w:numPr>
        <w:tabs>
          <w:tab w:val="left" w:pos="2520"/>
        </w:tabs>
        <w:spacing w:before="69" w:after="0" w:line="240" w:lineRule="auto"/>
        <w:ind w:left="2520" w:right="0" w:hanging="360"/>
        <w:jc w:val="left"/>
        <w:rPr>
          <w:sz w:val="28"/>
        </w:rPr>
      </w:pPr>
      <w:r>
        <w:rPr>
          <w:b/>
          <w:spacing w:val="-2"/>
          <w:sz w:val="28"/>
        </w:rPr>
        <w:t>T568A</w:t>
      </w:r>
      <w:r>
        <w:rPr>
          <w:spacing w:val="-2"/>
          <w:sz w:val="28"/>
        </w:rPr>
        <w:t>:</w:t>
      </w:r>
    </w:p>
    <w:p w14:paraId="790EA997">
      <w:pPr>
        <w:pStyle w:val="10"/>
        <w:numPr>
          <w:ilvl w:val="3"/>
          <w:numId w:val="3"/>
        </w:numPr>
        <w:tabs>
          <w:tab w:val="left" w:pos="3240"/>
        </w:tabs>
        <w:spacing w:before="68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1: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White/Green</w:t>
      </w:r>
    </w:p>
    <w:p w14:paraId="1C1F4BC1">
      <w:pPr>
        <w:pStyle w:val="10"/>
        <w:numPr>
          <w:ilvl w:val="3"/>
          <w:numId w:val="3"/>
        </w:numPr>
        <w:tabs>
          <w:tab w:val="left" w:pos="3240"/>
        </w:tabs>
        <w:spacing w:before="68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2: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Green</w:t>
      </w:r>
    </w:p>
    <w:p w14:paraId="2EEBEE5D">
      <w:pPr>
        <w:pStyle w:val="10"/>
        <w:numPr>
          <w:ilvl w:val="3"/>
          <w:numId w:val="3"/>
        </w:numPr>
        <w:tabs>
          <w:tab w:val="left" w:pos="3240"/>
        </w:tabs>
        <w:spacing w:before="69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3: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White/Orange</w:t>
      </w:r>
    </w:p>
    <w:p w14:paraId="275EDB98">
      <w:pPr>
        <w:pStyle w:val="10"/>
        <w:numPr>
          <w:ilvl w:val="3"/>
          <w:numId w:val="3"/>
        </w:numPr>
        <w:tabs>
          <w:tab w:val="left" w:pos="3240"/>
        </w:tabs>
        <w:spacing w:before="66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4: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Blue</w:t>
      </w:r>
    </w:p>
    <w:p w14:paraId="03DB8F02">
      <w:pPr>
        <w:pStyle w:val="10"/>
        <w:numPr>
          <w:ilvl w:val="3"/>
          <w:numId w:val="3"/>
        </w:numPr>
        <w:tabs>
          <w:tab w:val="left" w:pos="3240"/>
        </w:tabs>
        <w:spacing w:before="69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5: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White/Blue</w:t>
      </w:r>
    </w:p>
    <w:p w14:paraId="5957091A">
      <w:pPr>
        <w:pStyle w:val="10"/>
        <w:numPr>
          <w:ilvl w:val="3"/>
          <w:numId w:val="3"/>
        </w:numPr>
        <w:tabs>
          <w:tab w:val="left" w:pos="3240"/>
        </w:tabs>
        <w:spacing w:before="68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6: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Orange</w:t>
      </w:r>
    </w:p>
    <w:p w14:paraId="74DA2AFC">
      <w:pPr>
        <w:pStyle w:val="10"/>
        <w:numPr>
          <w:ilvl w:val="3"/>
          <w:numId w:val="3"/>
        </w:numPr>
        <w:tabs>
          <w:tab w:val="left" w:pos="3240"/>
        </w:tabs>
        <w:spacing w:before="69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7: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White/Brown</w:t>
      </w:r>
    </w:p>
    <w:p w14:paraId="31DEA424">
      <w:pPr>
        <w:pStyle w:val="10"/>
        <w:numPr>
          <w:ilvl w:val="3"/>
          <w:numId w:val="3"/>
        </w:numPr>
        <w:tabs>
          <w:tab w:val="left" w:pos="3240"/>
        </w:tabs>
        <w:spacing w:before="66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8: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Brown</w:t>
      </w:r>
    </w:p>
    <w:p w14:paraId="615F1379">
      <w:pPr>
        <w:pStyle w:val="4"/>
        <w:numPr>
          <w:ilvl w:val="2"/>
          <w:numId w:val="3"/>
        </w:numPr>
        <w:tabs>
          <w:tab w:val="left" w:pos="2520"/>
        </w:tabs>
        <w:spacing w:before="69" w:after="0" w:line="240" w:lineRule="auto"/>
        <w:ind w:left="2520" w:right="0" w:hanging="360"/>
        <w:jc w:val="left"/>
        <w:rPr>
          <w:b w:val="0"/>
        </w:rPr>
      </w:pPr>
      <w:r>
        <w:rPr>
          <w:spacing w:val="-2"/>
        </w:rPr>
        <w:t>T568B</w:t>
      </w:r>
      <w:r>
        <w:rPr>
          <w:b w:val="0"/>
          <w:spacing w:val="-2"/>
        </w:rPr>
        <w:t>:</w:t>
      </w:r>
    </w:p>
    <w:p w14:paraId="35A69B6A">
      <w:pPr>
        <w:pStyle w:val="10"/>
        <w:numPr>
          <w:ilvl w:val="3"/>
          <w:numId w:val="3"/>
        </w:numPr>
        <w:tabs>
          <w:tab w:val="left" w:pos="3240"/>
        </w:tabs>
        <w:spacing w:before="68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1: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White/Orange</w:t>
      </w:r>
    </w:p>
    <w:p w14:paraId="1CB9BBA2">
      <w:pPr>
        <w:pStyle w:val="10"/>
        <w:numPr>
          <w:ilvl w:val="3"/>
          <w:numId w:val="3"/>
        </w:numPr>
        <w:tabs>
          <w:tab w:val="left" w:pos="3240"/>
        </w:tabs>
        <w:spacing w:before="69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2: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Orange</w:t>
      </w:r>
    </w:p>
    <w:p w14:paraId="29D8E675">
      <w:pPr>
        <w:pStyle w:val="10"/>
        <w:numPr>
          <w:ilvl w:val="3"/>
          <w:numId w:val="3"/>
        </w:numPr>
        <w:tabs>
          <w:tab w:val="left" w:pos="3240"/>
        </w:tabs>
        <w:spacing w:before="68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3:</w:t>
      </w:r>
      <w:r>
        <w:rPr>
          <w:spacing w:val="-26"/>
          <w:sz w:val="28"/>
        </w:rPr>
        <w:t xml:space="preserve"> </w:t>
      </w:r>
      <w:r>
        <w:rPr>
          <w:spacing w:val="-6"/>
          <w:sz w:val="28"/>
        </w:rPr>
        <w:t>White/Green</w:t>
      </w:r>
    </w:p>
    <w:p w14:paraId="1DC34A3F">
      <w:pPr>
        <w:pStyle w:val="10"/>
        <w:numPr>
          <w:ilvl w:val="3"/>
          <w:numId w:val="3"/>
        </w:numPr>
        <w:tabs>
          <w:tab w:val="left" w:pos="3240"/>
        </w:tabs>
        <w:spacing w:before="66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4: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Blue</w:t>
      </w:r>
    </w:p>
    <w:p w14:paraId="3AA603F9">
      <w:pPr>
        <w:pStyle w:val="10"/>
        <w:numPr>
          <w:ilvl w:val="3"/>
          <w:numId w:val="3"/>
        </w:numPr>
        <w:tabs>
          <w:tab w:val="left" w:pos="3240"/>
        </w:tabs>
        <w:spacing w:before="69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5: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White/Blue</w:t>
      </w:r>
    </w:p>
    <w:p w14:paraId="6AE0455E">
      <w:pPr>
        <w:pStyle w:val="10"/>
        <w:numPr>
          <w:ilvl w:val="3"/>
          <w:numId w:val="3"/>
        </w:numPr>
        <w:tabs>
          <w:tab w:val="left" w:pos="3240"/>
        </w:tabs>
        <w:spacing w:before="68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6: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Green</w:t>
      </w:r>
    </w:p>
    <w:p w14:paraId="46296FF4">
      <w:pPr>
        <w:pStyle w:val="10"/>
        <w:numPr>
          <w:ilvl w:val="3"/>
          <w:numId w:val="3"/>
        </w:numPr>
        <w:tabs>
          <w:tab w:val="left" w:pos="3240"/>
        </w:tabs>
        <w:spacing w:before="69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7: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White/Brown</w:t>
      </w:r>
    </w:p>
    <w:p w14:paraId="557A6A2F">
      <w:pPr>
        <w:pStyle w:val="10"/>
        <w:numPr>
          <w:ilvl w:val="3"/>
          <w:numId w:val="3"/>
        </w:numPr>
        <w:tabs>
          <w:tab w:val="left" w:pos="3240"/>
        </w:tabs>
        <w:spacing w:before="66" w:after="0" w:line="240" w:lineRule="auto"/>
        <w:ind w:left="3240" w:right="0" w:hanging="359"/>
        <w:jc w:val="left"/>
        <w:rPr>
          <w:sz w:val="28"/>
        </w:rPr>
      </w:pPr>
      <w:r>
        <w:rPr>
          <w:spacing w:val="-6"/>
          <w:sz w:val="28"/>
        </w:rPr>
        <w:t>Pin</w:t>
      </w:r>
      <w:r>
        <w:rPr>
          <w:spacing w:val="-28"/>
          <w:sz w:val="28"/>
        </w:rPr>
        <w:t xml:space="preserve"> </w:t>
      </w:r>
      <w:r>
        <w:rPr>
          <w:spacing w:val="-6"/>
          <w:sz w:val="28"/>
        </w:rPr>
        <w:t>8: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Brown</w:t>
      </w:r>
    </w:p>
    <w:p w14:paraId="2E8F471E">
      <w:pPr>
        <w:spacing w:after="0" w:line="240" w:lineRule="auto"/>
        <w:jc w:val="left"/>
        <w:rPr>
          <w:sz w:val="28"/>
        </w:rPr>
        <w:sectPr>
          <w:pgSz w:w="11910" w:h="16840"/>
          <w:pgMar w:top="1340" w:right="1060" w:bottom="280" w:left="1080" w:header="720" w:footer="720" w:gutter="0"/>
          <w:cols w:space="720" w:num="1"/>
        </w:sectPr>
      </w:pPr>
    </w:p>
    <w:p w14:paraId="0BFA175B">
      <w:pPr>
        <w:pStyle w:val="4"/>
        <w:numPr>
          <w:ilvl w:val="0"/>
          <w:numId w:val="3"/>
        </w:numPr>
        <w:tabs>
          <w:tab w:val="left" w:pos="1078"/>
        </w:tabs>
        <w:spacing w:before="83" w:after="0" w:line="240" w:lineRule="auto"/>
        <w:ind w:left="1078" w:right="0" w:hanging="358"/>
        <w:jc w:val="left"/>
        <w:rPr>
          <w:b w:val="0"/>
        </w:rPr>
      </w:pPr>
      <w:r>
        <w:t>Copper</w:t>
      </w:r>
      <w:r>
        <w:rPr>
          <w:spacing w:val="-18"/>
        </w:rPr>
        <w:t xml:space="preserve"> </w:t>
      </w:r>
      <w:r>
        <w:t>Crossover</w:t>
      </w:r>
      <w:r>
        <w:rPr>
          <w:spacing w:val="-17"/>
        </w:rPr>
        <w:t xml:space="preserve"> </w:t>
      </w:r>
      <w:r>
        <w:rPr>
          <w:spacing w:val="-2"/>
        </w:rPr>
        <w:t>Cables</w:t>
      </w:r>
      <w:r>
        <w:rPr>
          <w:b w:val="0"/>
          <w:spacing w:val="-2"/>
        </w:rPr>
        <w:t>:</w:t>
      </w:r>
    </w:p>
    <w:p w14:paraId="27D25A74">
      <w:pPr>
        <w:pStyle w:val="10"/>
        <w:numPr>
          <w:ilvl w:val="1"/>
          <w:numId w:val="3"/>
        </w:numPr>
        <w:tabs>
          <w:tab w:val="left" w:pos="1800"/>
        </w:tabs>
        <w:spacing w:before="68" w:after="0" w:line="290" w:lineRule="auto"/>
        <w:ind w:left="1800" w:right="377" w:hanging="360"/>
        <w:jc w:val="left"/>
        <w:rPr>
          <w:sz w:val="28"/>
        </w:rPr>
      </w:pPr>
      <w:r>
        <w:rPr>
          <w:b/>
          <w:spacing w:val="-4"/>
          <w:sz w:val="28"/>
        </w:rPr>
        <w:t>Purpose</w:t>
      </w:r>
      <w:r>
        <w:rPr>
          <w:spacing w:val="-4"/>
          <w:sz w:val="28"/>
        </w:rPr>
        <w:t>:</w:t>
      </w:r>
      <w:r>
        <w:rPr>
          <w:spacing w:val="-30"/>
          <w:sz w:val="28"/>
        </w:rPr>
        <w:t xml:space="preserve"> </w:t>
      </w:r>
      <w:r>
        <w:rPr>
          <w:spacing w:val="-4"/>
          <w:sz w:val="28"/>
        </w:rPr>
        <w:t>Used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connect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two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similar</w:t>
      </w:r>
      <w:r>
        <w:rPr>
          <w:spacing w:val="-30"/>
          <w:sz w:val="28"/>
        </w:rPr>
        <w:t xml:space="preserve"> </w:t>
      </w:r>
      <w:r>
        <w:rPr>
          <w:spacing w:val="-4"/>
          <w:sz w:val="28"/>
        </w:rPr>
        <w:t>devices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directly</w:t>
      </w:r>
      <w:r>
        <w:rPr>
          <w:spacing w:val="-27"/>
          <w:sz w:val="28"/>
        </w:rPr>
        <w:t xml:space="preserve"> </w:t>
      </w:r>
      <w:r>
        <w:rPr>
          <w:spacing w:val="-4"/>
          <w:sz w:val="28"/>
        </w:rPr>
        <w:t>(e.g.,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 xml:space="preserve">PC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PC).</w:t>
      </w:r>
    </w:p>
    <w:p w14:paraId="50F735E9">
      <w:pPr>
        <w:pStyle w:val="4"/>
        <w:numPr>
          <w:ilvl w:val="1"/>
          <w:numId w:val="3"/>
        </w:numPr>
        <w:tabs>
          <w:tab w:val="left" w:pos="1799"/>
        </w:tabs>
        <w:spacing w:before="0" w:after="0" w:line="323" w:lineRule="exact"/>
        <w:ind w:left="1799" w:right="0" w:hanging="359"/>
        <w:jc w:val="left"/>
        <w:rPr>
          <w:b w:val="0"/>
        </w:rPr>
      </w:pPr>
      <w:r>
        <w:t>Color</w:t>
      </w:r>
      <w:r>
        <w:rPr>
          <w:spacing w:val="-17"/>
        </w:rPr>
        <w:t xml:space="preserve"> </w:t>
      </w: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35E6887A">
      <w:pPr>
        <w:pStyle w:val="10"/>
        <w:numPr>
          <w:ilvl w:val="2"/>
          <w:numId w:val="3"/>
        </w:numPr>
        <w:tabs>
          <w:tab w:val="left" w:pos="2520"/>
        </w:tabs>
        <w:spacing w:before="69" w:after="0" w:line="240" w:lineRule="auto"/>
        <w:ind w:left="2520" w:right="0" w:hanging="360"/>
        <w:jc w:val="left"/>
        <w:rPr>
          <w:sz w:val="28"/>
        </w:rPr>
      </w:pPr>
      <w:r>
        <w:rPr>
          <w:b/>
          <w:spacing w:val="-8"/>
          <w:sz w:val="28"/>
        </w:rPr>
        <w:t>T568A</w:t>
      </w:r>
      <w:r>
        <w:rPr>
          <w:b/>
          <w:spacing w:val="-25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26"/>
          <w:sz w:val="28"/>
        </w:rPr>
        <w:t xml:space="preserve"> </w:t>
      </w:r>
      <w:r>
        <w:rPr>
          <w:spacing w:val="-8"/>
          <w:sz w:val="28"/>
        </w:rPr>
        <w:t>one</w:t>
      </w:r>
      <w:r>
        <w:rPr>
          <w:spacing w:val="-25"/>
          <w:sz w:val="28"/>
        </w:rPr>
        <w:t xml:space="preserve"> </w:t>
      </w:r>
      <w:r>
        <w:rPr>
          <w:spacing w:val="-8"/>
          <w:sz w:val="28"/>
        </w:rPr>
        <w:t>end</w:t>
      </w:r>
      <w:r>
        <w:rPr>
          <w:spacing w:val="-24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b/>
          <w:spacing w:val="-8"/>
          <w:sz w:val="28"/>
        </w:rPr>
        <w:t>T568B</w:t>
      </w:r>
      <w:r>
        <w:rPr>
          <w:b/>
          <w:spacing w:val="-2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25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pacing w:val="-8"/>
          <w:sz w:val="28"/>
        </w:rPr>
        <w:t>other</w:t>
      </w:r>
      <w:r>
        <w:rPr>
          <w:spacing w:val="-23"/>
          <w:sz w:val="28"/>
        </w:rPr>
        <w:t xml:space="preserve"> </w:t>
      </w:r>
      <w:r>
        <w:rPr>
          <w:spacing w:val="-8"/>
          <w:sz w:val="28"/>
        </w:rPr>
        <w:t>end.</w:t>
      </w:r>
    </w:p>
    <w:p w14:paraId="328E1A00">
      <w:pPr>
        <w:pStyle w:val="4"/>
        <w:numPr>
          <w:ilvl w:val="0"/>
          <w:numId w:val="3"/>
        </w:numPr>
        <w:tabs>
          <w:tab w:val="left" w:pos="1078"/>
        </w:tabs>
        <w:spacing w:before="68" w:after="0" w:line="240" w:lineRule="auto"/>
        <w:ind w:left="1078" w:right="0" w:hanging="358"/>
        <w:jc w:val="left"/>
        <w:rPr>
          <w:b w:val="0"/>
        </w:rPr>
      </w:pPr>
      <w:r>
        <w:rPr>
          <w:spacing w:val="-6"/>
        </w:rPr>
        <w:t>Fiber</w:t>
      </w:r>
      <w:r>
        <w:rPr>
          <w:spacing w:val="-23"/>
        </w:rPr>
        <w:t xml:space="preserve"> </w:t>
      </w:r>
      <w:r>
        <w:rPr>
          <w:spacing w:val="-6"/>
        </w:rPr>
        <w:t>Optic</w:t>
      </w:r>
      <w:r>
        <w:rPr>
          <w:spacing w:val="-26"/>
        </w:rPr>
        <w:t xml:space="preserve"> </w:t>
      </w:r>
      <w:r>
        <w:rPr>
          <w:spacing w:val="-6"/>
        </w:rPr>
        <w:t>Cables</w:t>
      </w:r>
      <w:r>
        <w:rPr>
          <w:b w:val="0"/>
          <w:spacing w:val="-6"/>
        </w:rPr>
        <w:t>:</w:t>
      </w:r>
    </w:p>
    <w:p w14:paraId="77FFE298">
      <w:pPr>
        <w:pStyle w:val="10"/>
        <w:numPr>
          <w:ilvl w:val="1"/>
          <w:numId w:val="3"/>
        </w:numPr>
        <w:tabs>
          <w:tab w:val="left" w:pos="1800"/>
        </w:tabs>
        <w:spacing w:before="69" w:after="0" w:line="288" w:lineRule="auto"/>
        <w:ind w:left="1800" w:right="2101" w:hanging="360"/>
        <w:jc w:val="left"/>
        <w:rPr>
          <w:sz w:val="28"/>
        </w:rPr>
      </w:pPr>
      <w:r>
        <w:rPr>
          <w:b/>
          <w:spacing w:val="-2"/>
          <w:sz w:val="28"/>
        </w:rPr>
        <w:t>Purpose</w:t>
      </w:r>
      <w:r>
        <w:rPr>
          <w:spacing w:val="-2"/>
          <w:sz w:val="28"/>
        </w:rPr>
        <w:t>: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Used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for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high-speed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long-distance communication.</w:t>
      </w:r>
    </w:p>
    <w:p w14:paraId="0FAE1899">
      <w:pPr>
        <w:pStyle w:val="10"/>
        <w:numPr>
          <w:ilvl w:val="1"/>
          <w:numId w:val="3"/>
        </w:numPr>
        <w:tabs>
          <w:tab w:val="left" w:pos="1800"/>
        </w:tabs>
        <w:spacing w:before="5" w:after="0" w:line="290" w:lineRule="auto"/>
        <w:ind w:left="1800" w:right="865" w:hanging="360"/>
        <w:jc w:val="left"/>
        <w:rPr>
          <w:sz w:val="28"/>
        </w:rPr>
      </w:pPr>
      <w:r>
        <w:rPr>
          <w:b/>
          <w:spacing w:val="-4"/>
          <w:sz w:val="28"/>
        </w:rPr>
        <w:t>Types</w:t>
      </w:r>
      <w:r>
        <w:rPr>
          <w:spacing w:val="-4"/>
          <w:sz w:val="28"/>
        </w:rPr>
        <w:t>: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Single-mode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Multi-mode,</w:t>
      </w:r>
      <w:r>
        <w:rPr>
          <w:spacing w:val="-29"/>
          <w:sz w:val="28"/>
        </w:rPr>
        <w:t xml:space="preserve"> </w:t>
      </w:r>
      <w:r>
        <w:rPr>
          <w:spacing w:val="-4"/>
          <w:sz w:val="28"/>
        </w:rPr>
        <w:t>distinguished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>by</w:t>
      </w:r>
      <w:r>
        <w:rPr>
          <w:spacing w:val="-28"/>
          <w:sz w:val="28"/>
        </w:rPr>
        <w:t xml:space="preserve"> </w:t>
      </w:r>
      <w:r>
        <w:rPr>
          <w:spacing w:val="-4"/>
          <w:sz w:val="28"/>
        </w:rPr>
        <w:t xml:space="preserve">their </w:t>
      </w:r>
      <w:r>
        <w:rPr>
          <w:spacing w:val="-2"/>
          <w:sz w:val="28"/>
        </w:rPr>
        <w:t>core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size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type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light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they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carry.</w:t>
      </w:r>
    </w:p>
    <w:p w14:paraId="12C124C3">
      <w:pPr>
        <w:pStyle w:val="3"/>
      </w:pPr>
      <w:r>
        <w:rPr>
          <w:color w:val="0E4660"/>
          <w:spacing w:val="-2"/>
        </w:rPr>
        <w:t>Purpose</w:t>
      </w:r>
      <w:r>
        <w:rPr>
          <w:color w:val="0E4660"/>
          <w:spacing w:val="-33"/>
        </w:rPr>
        <w:t xml:space="preserve"> </w:t>
      </w:r>
      <w:r>
        <w:rPr>
          <w:color w:val="0E4660"/>
          <w:spacing w:val="-2"/>
        </w:rPr>
        <w:t>and</w:t>
      </w:r>
      <w:r>
        <w:rPr>
          <w:color w:val="0E4660"/>
          <w:spacing w:val="-35"/>
        </w:rPr>
        <w:t xml:space="preserve"> </w:t>
      </w:r>
      <w:r>
        <w:rPr>
          <w:color w:val="0E4660"/>
          <w:spacing w:val="-5"/>
        </w:rPr>
        <w:t>Use</w:t>
      </w:r>
    </w:p>
    <w:p w14:paraId="5DB48CAD">
      <w:pPr>
        <w:pStyle w:val="10"/>
        <w:numPr>
          <w:ilvl w:val="0"/>
          <w:numId w:val="4"/>
        </w:numPr>
        <w:tabs>
          <w:tab w:val="left" w:pos="1080"/>
        </w:tabs>
        <w:spacing w:before="381" w:after="0" w:line="290" w:lineRule="auto"/>
        <w:ind w:left="1080" w:right="1059" w:hanging="360"/>
        <w:jc w:val="left"/>
        <w:rPr>
          <w:sz w:val="28"/>
        </w:rPr>
      </w:pPr>
      <w:r>
        <w:rPr>
          <w:b/>
          <w:spacing w:val="-2"/>
          <w:sz w:val="28"/>
        </w:rPr>
        <w:t>Straight-Through</w:t>
      </w:r>
      <w:r>
        <w:rPr>
          <w:b/>
          <w:spacing w:val="-28"/>
          <w:sz w:val="28"/>
        </w:rPr>
        <w:t xml:space="preserve"> </w:t>
      </w:r>
      <w:r>
        <w:rPr>
          <w:b/>
          <w:spacing w:val="-2"/>
          <w:sz w:val="28"/>
        </w:rPr>
        <w:t>Cables</w:t>
      </w:r>
      <w:r>
        <w:rPr>
          <w:spacing w:val="-2"/>
          <w:sz w:val="28"/>
        </w:rPr>
        <w:t>: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Connect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devices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like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PCs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 xml:space="preserve">network </w:t>
      </w:r>
      <w:r>
        <w:rPr>
          <w:sz w:val="28"/>
        </w:rPr>
        <w:t>devices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12"/>
          <w:sz w:val="28"/>
        </w:rPr>
        <w:t xml:space="preserve"> </w:t>
      </w:r>
      <w:r>
        <w:rPr>
          <w:sz w:val="28"/>
        </w:rPr>
        <w:t>switches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routers.</w:t>
      </w:r>
    </w:p>
    <w:p w14:paraId="09CB151B">
      <w:pPr>
        <w:pStyle w:val="10"/>
        <w:numPr>
          <w:ilvl w:val="0"/>
          <w:numId w:val="4"/>
        </w:numPr>
        <w:tabs>
          <w:tab w:val="left" w:pos="1080"/>
        </w:tabs>
        <w:spacing w:before="0" w:after="0" w:line="288" w:lineRule="auto"/>
        <w:ind w:left="1080" w:right="379" w:hanging="360"/>
        <w:jc w:val="left"/>
        <w:rPr>
          <w:sz w:val="28"/>
        </w:rPr>
      </w:pPr>
      <w:r>
        <w:rPr>
          <w:b/>
          <w:sz w:val="28"/>
        </w:rPr>
        <w:t>Crossover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Cables</w:t>
      </w:r>
      <w:r>
        <w:rPr>
          <w:sz w:val="28"/>
        </w:rPr>
        <w:t>:</w:t>
      </w:r>
      <w:r>
        <w:rPr>
          <w:spacing w:val="-25"/>
          <w:sz w:val="28"/>
        </w:rPr>
        <w:t xml:space="preserve"> </w:t>
      </w:r>
      <w:r>
        <w:rPr>
          <w:sz w:val="28"/>
        </w:rPr>
        <w:t>Directly</w:t>
      </w:r>
      <w:r>
        <w:rPr>
          <w:spacing w:val="-21"/>
          <w:sz w:val="28"/>
        </w:rPr>
        <w:t xml:space="preserve"> </w:t>
      </w:r>
      <w:r>
        <w:rPr>
          <w:sz w:val="28"/>
        </w:rPr>
        <w:t>connect</w:t>
      </w:r>
      <w:r>
        <w:rPr>
          <w:spacing w:val="-22"/>
          <w:sz w:val="28"/>
        </w:rPr>
        <w:t xml:space="preserve"> </w:t>
      </w:r>
      <w:r>
        <w:rPr>
          <w:sz w:val="28"/>
        </w:rPr>
        <w:t>similar</w:t>
      </w:r>
      <w:r>
        <w:rPr>
          <w:spacing w:val="-22"/>
          <w:sz w:val="28"/>
        </w:rPr>
        <w:t xml:space="preserve"> </w:t>
      </w:r>
      <w:r>
        <w:rPr>
          <w:sz w:val="28"/>
        </w:rPr>
        <w:t>devices</w:t>
      </w:r>
      <w:r>
        <w:rPr>
          <w:spacing w:val="-20"/>
          <w:sz w:val="28"/>
        </w:rPr>
        <w:t xml:space="preserve"> </w:t>
      </w:r>
      <w:r>
        <w:rPr>
          <w:sz w:val="28"/>
        </w:rPr>
        <w:t>such</w:t>
      </w:r>
      <w:r>
        <w:rPr>
          <w:spacing w:val="-21"/>
          <w:sz w:val="28"/>
        </w:rPr>
        <w:t xml:space="preserve"> </w:t>
      </w:r>
      <w:r>
        <w:rPr>
          <w:sz w:val="28"/>
        </w:rPr>
        <w:t>as</w:t>
      </w:r>
      <w:r>
        <w:rPr>
          <w:spacing w:val="-21"/>
          <w:sz w:val="28"/>
        </w:rPr>
        <w:t xml:space="preserve"> </w:t>
      </w:r>
      <w:r>
        <w:rPr>
          <w:sz w:val="28"/>
        </w:rPr>
        <w:t>two</w:t>
      </w:r>
      <w:r>
        <w:rPr>
          <w:spacing w:val="-22"/>
          <w:sz w:val="28"/>
        </w:rPr>
        <w:t xml:space="preserve"> </w:t>
      </w:r>
      <w:r>
        <w:rPr>
          <w:sz w:val="28"/>
        </w:rPr>
        <w:t xml:space="preserve">PCs </w:t>
      </w:r>
      <w:r>
        <w:rPr>
          <w:spacing w:val="-2"/>
          <w:sz w:val="28"/>
        </w:rPr>
        <w:t>or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two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switches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without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an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intermediary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device.</w:t>
      </w:r>
    </w:p>
    <w:p w14:paraId="0F65A776">
      <w:pPr>
        <w:pStyle w:val="10"/>
        <w:numPr>
          <w:ilvl w:val="0"/>
          <w:numId w:val="4"/>
        </w:numPr>
        <w:tabs>
          <w:tab w:val="left" w:pos="1080"/>
        </w:tabs>
        <w:spacing w:before="5" w:after="0" w:line="290" w:lineRule="auto"/>
        <w:ind w:left="1080" w:right="505" w:hanging="360"/>
        <w:jc w:val="left"/>
        <w:rPr>
          <w:sz w:val="28"/>
        </w:rPr>
      </w:pPr>
      <w:r>
        <w:rPr>
          <w:b/>
          <w:spacing w:val="-2"/>
          <w:sz w:val="28"/>
        </w:rPr>
        <w:t>Fiber</w:t>
      </w:r>
      <w:r>
        <w:rPr>
          <w:b/>
          <w:spacing w:val="-25"/>
          <w:sz w:val="28"/>
        </w:rPr>
        <w:t xml:space="preserve"> </w:t>
      </w:r>
      <w:r>
        <w:rPr>
          <w:b/>
          <w:spacing w:val="-2"/>
          <w:sz w:val="28"/>
        </w:rPr>
        <w:t>Optic</w:t>
      </w:r>
      <w:r>
        <w:rPr>
          <w:b/>
          <w:spacing w:val="-27"/>
          <w:sz w:val="28"/>
        </w:rPr>
        <w:t xml:space="preserve"> </w:t>
      </w:r>
      <w:r>
        <w:rPr>
          <w:b/>
          <w:spacing w:val="-2"/>
          <w:sz w:val="28"/>
        </w:rPr>
        <w:t>Cables</w:t>
      </w:r>
      <w:r>
        <w:rPr>
          <w:spacing w:val="-2"/>
          <w:sz w:val="28"/>
        </w:rPr>
        <w:t>: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Provide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high-speed,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long-distance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 xml:space="preserve">connections </w:t>
      </w:r>
      <w:r>
        <w:rPr>
          <w:sz w:val="28"/>
        </w:rPr>
        <w:t>between</w:t>
      </w:r>
      <w:r>
        <w:rPr>
          <w:spacing w:val="-9"/>
          <w:sz w:val="28"/>
        </w:rPr>
        <w:t xml:space="preserve"> </w:t>
      </w:r>
      <w:r>
        <w:rPr>
          <w:sz w:val="28"/>
        </w:rPr>
        <w:t>network</w:t>
      </w:r>
      <w:r>
        <w:rPr>
          <w:spacing w:val="-7"/>
          <w:sz w:val="28"/>
        </w:rPr>
        <w:t xml:space="preserve"> </w:t>
      </w:r>
      <w:r>
        <w:rPr>
          <w:sz w:val="28"/>
        </w:rPr>
        <w:t>devices.</w:t>
      </w:r>
    </w:p>
    <w:p w14:paraId="2A83CB04">
      <w:pPr>
        <w:spacing w:before="276"/>
        <w:ind w:left="360" w:right="0" w:firstLine="0"/>
        <w:jc w:val="left"/>
        <w:rPr>
          <w:b/>
          <w:sz w:val="40"/>
        </w:rPr>
      </w:pPr>
      <w:r>
        <w:rPr>
          <w:b/>
          <w:color w:val="0E4660"/>
          <w:spacing w:val="-2"/>
          <w:w w:val="105"/>
          <w:sz w:val="40"/>
        </w:rPr>
        <w:t>Screenshots</w:t>
      </w:r>
    </w:p>
    <w:p w14:paraId="5ED64DDD">
      <w:pPr>
        <w:pStyle w:val="7"/>
        <w:spacing w:before="75"/>
        <w:rPr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210185</wp:posOffset>
            </wp:positionV>
            <wp:extent cx="5648325" cy="317817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28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CF914">
      <w:pPr>
        <w:spacing w:after="0"/>
        <w:rPr>
          <w:sz w:val="20"/>
        </w:rPr>
        <w:sectPr>
          <w:pgSz w:w="11910" w:h="16840"/>
          <w:pgMar w:top="1340" w:right="1060" w:bottom="280" w:left="1080" w:header="720" w:footer="720" w:gutter="0"/>
          <w:cols w:space="720" w:num="1"/>
        </w:sectPr>
      </w:pPr>
    </w:p>
    <w:p w14:paraId="6B304E50">
      <w:pPr>
        <w:pStyle w:val="7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779135" cy="3251835"/>
            <wp:effectExtent l="0" t="0" r="0" b="0"/>
            <wp:docPr id="6" name="Image 6" descr="A computer screen 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computer screen 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582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4996">
      <w:pPr>
        <w:pStyle w:val="7"/>
        <w:rPr>
          <w:b/>
          <w:sz w:val="20"/>
        </w:rPr>
      </w:pPr>
    </w:p>
    <w:p w14:paraId="77719EB3">
      <w:pPr>
        <w:pStyle w:val="7"/>
        <w:rPr>
          <w:b/>
          <w:sz w:val="20"/>
        </w:rPr>
      </w:pPr>
    </w:p>
    <w:p w14:paraId="5B5CC8AD">
      <w:pPr>
        <w:pStyle w:val="7"/>
        <w:spacing w:before="31"/>
        <w:rPr>
          <w:b/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182880</wp:posOffset>
            </wp:positionV>
            <wp:extent cx="5648325" cy="3178175"/>
            <wp:effectExtent l="0" t="0" r="0" b="0"/>
            <wp:wrapTopAndBottom/>
            <wp:docPr id="7" name="Image 7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28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2FA42">
      <w:pPr>
        <w:spacing w:after="0"/>
        <w:rPr>
          <w:sz w:val="20"/>
        </w:rPr>
        <w:sectPr>
          <w:pgSz w:w="11910" w:h="16840"/>
          <w:pgMar w:top="1420" w:right="1060" w:bottom="280" w:left="1080" w:header="720" w:footer="720" w:gutter="0"/>
          <w:cols w:space="720" w:num="1"/>
        </w:sectPr>
      </w:pPr>
    </w:p>
    <w:p w14:paraId="0953D997">
      <w:pPr>
        <w:pStyle w:val="7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737225" cy="3223260"/>
            <wp:effectExtent l="0" t="0" r="0" b="0"/>
            <wp:docPr id="8" name="Image 8" descr="A computer screen shot of a computer scree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omputer screen shot of a computer screen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720" w:right="106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nstantia">
    <w:panose1 w:val="02030602050306030303"/>
    <w:charset w:val="01"/>
    <w:family w:val="roman"/>
    <w:pitch w:val="default"/>
    <w:sig w:usb0="A00002EF" w:usb1="4000204B" w:usb2="0000000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2521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4" w:hanging="36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2521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"/>
      <w:lvlJc w:val="left"/>
      <w:pPr>
        <w:ind w:left="324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D01C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76"/>
      <w:ind w:left="360"/>
      <w:outlineLvl w:val="2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paragraph" w:styleId="4">
    <w:name w:val="heading 3"/>
    <w:basedOn w:val="1"/>
    <w:qFormat/>
    <w:uiPriority w:val="1"/>
    <w:pPr>
      <w:ind w:left="1078" w:hanging="358"/>
      <w:outlineLvl w:val="3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123"/>
      <w:ind w:left="1080" w:right="1099" w:hanging="2"/>
      <w:jc w:val="center"/>
    </w:pPr>
    <w:rPr>
      <w:rFonts w:ascii="Constantia" w:hAnsi="Constantia" w:eastAsia="Constantia" w:cs="Constantia"/>
      <w:b/>
      <w:bCs/>
      <w:sz w:val="96"/>
      <w:szCs w:val="9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68"/>
      <w:ind w:left="3240" w:hanging="359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2024-11-08T16:42:00Z</dcterms:created>
  <dc:creator>Mohamed Fiyaz</dc:creator>
  <cp:lastModifiedBy>MADHAN KUMAR ias</cp:lastModifiedBy>
  <dcterms:modified xsi:type="dcterms:W3CDTF">2024-11-14T11:30:38Z</dcterms:modified>
  <dc:title>Computer Networks Lab one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1033-12.2.0.18607</vt:lpwstr>
  </property>
  <property fmtid="{D5CDD505-2E9C-101B-9397-08002B2CF9AE}" pid="7" name="ICV">
    <vt:lpwstr>BA3B0720E7BE4CDD9916477A76BE7FC9_12</vt:lpwstr>
  </property>
</Properties>
</file>